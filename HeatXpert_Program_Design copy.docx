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86434" w14:textId="77777777" w:rsidR="00063FD3" w:rsidRDefault="00635973">
      <w:pPr>
        <w:pStyle w:val="Title"/>
      </w:pPr>
      <w:r>
        <w:t>مخطط</w:t>
      </w:r>
      <w:r>
        <w:t xml:space="preserve"> </w:t>
      </w:r>
      <w:r>
        <w:t>فكرة</w:t>
      </w:r>
      <w:r>
        <w:t xml:space="preserve"> </w:t>
      </w:r>
      <w:r>
        <w:t>برنامج</w:t>
      </w:r>
      <w:r>
        <w:t xml:space="preserve"> </w:t>
      </w:r>
      <w:r>
        <w:t>الذكاء</w:t>
      </w:r>
      <w:r>
        <w:t xml:space="preserve"> </w:t>
      </w:r>
      <w:r>
        <w:t>الاصطناعي</w:t>
      </w:r>
      <w:r>
        <w:t xml:space="preserve"> </w:t>
      </w:r>
      <w:r>
        <w:t>للمبادلات</w:t>
      </w:r>
      <w:r>
        <w:t xml:space="preserve"> </w:t>
      </w:r>
      <w:r>
        <w:t>الحرارية</w:t>
      </w:r>
    </w:p>
    <w:p w14:paraId="6DA8FFC5" w14:textId="77777777" w:rsidR="00063FD3" w:rsidRDefault="00635973">
      <w:pPr>
        <w:pStyle w:val="Heading1"/>
      </w:pPr>
      <w:r>
        <w:t>اسم</w:t>
      </w:r>
      <w:r>
        <w:t xml:space="preserve"> </w:t>
      </w:r>
      <w:r>
        <w:t>البرنامج</w:t>
      </w:r>
      <w:r>
        <w:t>:</w:t>
      </w:r>
    </w:p>
    <w:p w14:paraId="07692374" w14:textId="77777777" w:rsidR="00063FD3" w:rsidRDefault="00635973">
      <w:r>
        <w:t xml:space="preserve">HeatXpert — </w:t>
      </w:r>
      <w:r>
        <w:t>مستشار</w:t>
      </w:r>
      <w:r>
        <w:t xml:space="preserve"> </w:t>
      </w:r>
      <w:r>
        <w:t>المبادلات</w:t>
      </w:r>
      <w:r>
        <w:t xml:space="preserve"> </w:t>
      </w:r>
      <w:r>
        <w:t>الحرارية</w:t>
      </w:r>
      <w:r>
        <w:t xml:space="preserve"> </w:t>
      </w:r>
      <w:r>
        <w:t>الذكي</w:t>
      </w:r>
      <w:r>
        <w:t>.</w:t>
      </w:r>
    </w:p>
    <w:p w14:paraId="6781C86B" w14:textId="77777777" w:rsidR="00063FD3" w:rsidRDefault="00635973">
      <w:pPr>
        <w:pStyle w:val="Heading1"/>
      </w:pPr>
      <w:r>
        <w:t>هدف</w:t>
      </w:r>
      <w:r>
        <w:t xml:space="preserve"> </w:t>
      </w:r>
      <w:r>
        <w:t>البرنامج</w:t>
      </w:r>
      <w:r>
        <w:t>:</w:t>
      </w:r>
    </w:p>
    <w:p w14:paraId="78F2A24F" w14:textId="77777777" w:rsidR="00063FD3" w:rsidRDefault="00635973">
      <w:r>
        <w:t>مساعدة</w:t>
      </w:r>
      <w:r>
        <w:t xml:space="preserve"> </w:t>
      </w:r>
      <w:r>
        <w:t>المهندسين</w:t>
      </w:r>
      <w:r>
        <w:t xml:space="preserve"> </w:t>
      </w:r>
      <w:r>
        <w:t>والباحثين</w:t>
      </w:r>
      <w:r>
        <w:t xml:space="preserve"> </w:t>
      </w:r>
      <w:r>
        <w:t>على</w:t>
      </w:r>
      <w:r>
        <w:t>:</w:t>
      </w:r>
      <w:r>
        <w:br/>
        <w:t xml:space="preserve">- </w:t>
      </w:r>
      <w:r>
        <w:t>اختيار</w:t>
      </w:r>
      <w:r>
        <w:t xml:space="preserve"> </w:t>
      </w:r>
      <w:r>
        <w:t>نوع</w:t>
      </w:r>
      <w:r>
        <w:t xml:space="preserve"> </w:t>
      </w:r>
      <w:r>
        <w:t>المبادل</w:t>
      </w:r>
      <w:r>
        <w:t xml:space="preserve"> </w:t>
      </w:r>
      <w:r>
        <w:t>الحراري</w:t>
      </w:r>
      <w:r>
        <w:t xml:space="preserve"> </w:t>
      </w:r>
      <w:r>
        <w:t>الأمثل</w:t>
      </w:r>
      <w:r>
        <w:t>.</w:t>
      </w:r>
      <w:r>
        <w:br/>
        <w:t xml:space="preserve">- </w:t>
      </w:r>
      <w:r>
        <w:t>تحسين</w:t>
      </w:r>
      <w:r>
        <w:t xml:space="preserve"> </w:t>
      </w:r>
      <w:r>
        <w:t>أداء</w:t>
      </w:r>
      <w:r>
        <w:t xml:space="preserve"> </w:t>
      </w:r>
      <w:r>
        <w:t>المبادلات</w:t>
      </w:r>
      <w:r>
        <w:t xml:space="preserve"> </w:t>
      </w:r>
      <w:r>
        <w:t>باستخدام</w:t>
      </w:r>
      <w:r>
        <w:t xml:space="preserve"> </w:t>
      </w:r>
      <w:r>
        <w:t>تقنيات</w:t>
      </w:r>
      <w:r>
        <w:t xml:space="preserve"> </w:t>
      </w:r>
      <w:r>
        <w:t>مثل</w:t>
      </w:r>
      <w:r>
        <w:t xml:space="preserve"> </w:t>
      </w:r>
      <w:r>
        <w:t>نانوفلود</w:t>
      </w:r>
      <w:r>
        <w:t xml:space="preserve"> </w:t>
      </w:r>
      <w:r>
        <w:t>أو</w:t>
      </w:r>
      <w:r>
        <w:t xml:space="preserve"> </w:t>
      </w:r>
      <w:r>
        <w:t>حقن</w:t>
      </w:r>
      <w:r>
        <w:t xml:space="preserve"> </w:t>
      </w:r>
      <w:r>
        <w:t>فقاعات</w:t>
      </w:r>
      <w:r>
        <w:t xml:space="preserve">... </w:t>
      </w:r>
      <w:r>
        <w:t>إلخ</w:t>
      </w:r>
      <w:r>
        <w:t>.</w:t>
      </w:r>
      <w:r>
        <w:br/>
        <w:t xml:space="preserve">- </w:t>
      </w:r>
      <w:r>
        <w:t>رسم</w:t>
      </w:r>
      <w:r>
        <w:t xml:space="preserve"> </w:t>
      </w:r>
      <w:r>
        <w:t>النتائج</w:t>
      </w:r>
      <w:r>
        <w:t xml:space="preserve"> </w:t>
      </w:r>
      <w:r>
        <w:t>حراريًا</w:t>
      </w:r>
      <w:r>
        <w:t>.</w:t>
      </w:r>
      <w:r>
        <w:br/>
        <w:t xml:space="preserve">- </w:t>
      </w:r>
      <w:r>
        <w:t>تقديم</w:t>
      </w:r>
      <w:r>
        <w:t xml:space="preserve"> </w:t>
      </w:r>
      <w:r>
        <w:t>توصيات</w:t>
      </w:r>
      <w:r>
        <w:t xml:space="preserve"> </w:t>
      </w:r>
      <w:r>
        <w:t>وابتكارات</w:t>
      </w:r>
      <w:r>
        <w:t xml:space="preserve"> </w:t>
      </w:r>
      <w:r>
        <w:t>لتطوير</w:t>
      </w:r>
      <w:r>
        <w:t xml:space="preserve"> </w:t>
      </w:r>
      <w:r>
        <w:t>الأداء</w:t>
      </w:r>
      <w:r>
        <w:t>.</w:t>
      </w:r>
    </w:p>
    <w:p w14:paraId="0F49B10E" w14:textId="77777777" w:rsidR="00063FD3" w:rsidRDefault="00635973">
      <w:pPr>
        <w:pStyle w:val="Heading1"/>
      </w:pPr>
      <w:r>
        <w:t>واجهة</w:t>
      </w:r>
      <w:r>
        <w:t xml:space="preserve"> </w:t>
      </w:r>
      <w:r>
        <w:t>البرنامج</w:t>
      </w:r>
      <w:r>
        <w:t xml:space="preserve"> (</w:t>
      </w:r>
      <w:r>
        <w:t>واجهة</w:t>
      </w:r>
      <w:r>
        <w:t xml:space="preserve"> </w:t>
      </w:r>
      <w:r>
        <w:t>المستخدم</w:t>
      </w:r>
      <w:r>
        <w:t xml:space="preserve"> GUI):</w:t>
      </w:r>
    </w:p>
    <w:p w14:paraId="191A1F69" w14:textId="77777777" w:rsidR="00063FD3" w:rsidRDefault="00635973">
      <w:r>
        <w:t xml:space="preserve">- </w:t>
      </w:r>
      <w:r>
        <w:t>شاشة</w:t>
      </w:r>
      <w:r>
        <w:t xml:space="preserve"> </w:t>
      </w:r>
      <w:r>
        <w:t>رئيسية</w:t>
      </w:r>
      <w:r>
        <w:t xml:space="preserve"> </w:t>
      </w:r>
      <w:r>
        <w:t>تحتوي</w:t>
      </w:r>
      <w:r>
        <w:t xml:space="preserve"> </w:t>
      </w:r>
      <w:r>
        <w:t>على</w:t>
      </w:r>
      <w:r>
        <w:t>:</w:t>
      </w:r>
      <w:r>
        <w:br/>
        <w:t xml:space="preserve">  - </w:t>
      </w:r>
      <w:r>
        <w:t>خانات</w:t>
      </w:r>
      <w:r>
        <w:t xml:space="preserve"> </w:t>
      </w:r>
      <w:r>
        <w:t>لإدخال</w:t>
      </w:r>
      <w:r>
        <w:t xml:space="preserve"> </w:t>
      </w:r>
      <w:r>
        <w:t>المعطيات</w:t>
      </w:r>
      <w:r>
        <w:t xml:space="preserve"> </w:t>
      </w:r>
      <w:r>
        <w:t>الأساسية</w:t>
      </w:r>
      <w:r>
        <w:t xml:space="preserve"> (</w:t>
      </w:r>
      <w:r>
        <w:t>السوائل،</w:t>
      </w:r>
      <w:r>
        <w:t xml:space="preserve"> </w:t>
      </w:r>
      <w:r>
        <w:t>درجات</w:t>
      </w:r>
      <w:r>
        <w:t xml:space="preserve"> </w:t>
      </w:r>
      <w:r>
        <w:t>الحرارة،</w:t>
      </w:r>
      <w:r>
        <w:t xml:space="preserve"> </w:t>
      </w:r>
      <w:r>
        <w:t>التدفقات</w:t>
      </w:r>
      <w:r>
        <w:t>).</w:t>
      </w:r>
      <w:r>
        <w:br/>
        <w:t xml:space="preserve">  - </w:t>
      </w:r>
      <w:r>
        <w:t>اختيارات</w:t>
      </w:r>
      <w:r>
        <w:t xml:space="preserve"> </w:t>
      </w:r>
      <w:r>
        <w:t>متقدمة</w:t>
      </w:r>
      <w:r>
        <w:t xml:space="preserve"> (</w:t>
      </w:r>
      <w:r>
        <w:t>إدخال</w:t>
      </w:r>
      <w:r>
        <w:t xml:space="preserve"> </w:t>
      </w:r>
      <w:r>
        <w:t>تصميم</w:t>
      </w:r>
      <w:r>
        <w:t xml:space="preserve"> </w:t>
      </w:r>
      <w:r>
        <w:t>مبادل</w:t>
      </w:r>
      <w:r>
        <w:t xml:space="preserve"> </w:t>
      </w:r>
      <w:r>
        <w:t>موجود</w:t>
      </w:r>
      <w:r>
        <w:t xml:space="preserve"> </w:t>
      </w:r>
      <w:r>
        <w:t>أو</w:t>
      </w:r>
      <w:r>
        <w:t xml:space="preserve"> </w:t>
      </w:r>
      <w:r>
        <w:t>نوع</w:t>
      </w:r>
      <w:r>
        <w:t xml:space="preserve"> </w:t>
      </w:r>
      <w:r>
        <w:t>الحواجز</w:t>
      </w:r>
      <w:r>
        <w:t>).</w:t>
      </w:r>
      <w:r>
        <w:br/>
        <w:t xml:space="preserve">  - </w:t>
      </w:r>
      <w:r>
        <w:t>زر</w:t>
      </w:r>
      <w:r>
        <w:t xml:space="preserve"> "</w:t>
      </w:r>
      <w:r>
        <w:t>استشارة</w:t>
      </w:r>
      <w:r>
        <w:t xml:space="preserve">" </w:t>
      </w:r>
      <w:r>
        <w:t>ليعطيك</w:t>
      </w:r>
      <w:r>
        <w:t xml:space="preserve"> </w:t>
      </w:r>
      <w:r>
        <w:t>التوصية</w:t>
      </w:r>
      <w:r>
        <w:t>.</w:t>
      </w:r>
      <w:r>
        <w:br/>
        <w:t xml:space="preserve">  - </w:t>
      </w:r>
      <w:r>
        <w:t>زر</w:t>
      </w:r>
      <w:r>
        <w:t xml:space="preserve"> "</w:t>
      </w:r>
      <w:r>
        <w:t>محاكاة</w:t>
      </w:r>
      <w:r>
        <w:t xml:space="preserve"> </w:t>
      </w:r>
      <w:r>
        <w:t>تقريبية</w:t>
      </w:r>
      <w:r>
        <w:t xml:space="preserve">" </w:t>
      </w:r>
      <w:r>
        <w:t>لحساب</w:t>
      </w:r>
      <w:r>
        <w:t xml:space="preserve"> </w:t>
      </w:r>
      <w:r>
        <w:t>الأداء</w:t>
      </w:r>
      <w:r>
        <w:t xml:space="preserve"> </w:t>
      </w:r>
      <w:r>
        <w:t>المتوقع</w:t>
      </w:r>
      <w:r>
        <w:t>.</w:t>
      </w:r>
      <w:r>
        <w:br/>
        <w:t xml:space="preserve">  - </w:t>
      </w:r>
      <w:r>
        <w:t>زر</w:t>
      </w:r>
      <w:r>
        <w:t xml:space="preserve"> "</w:t>
      </w:r>
      <w:r>
        <w:t>رسم</w:t>
      </w:r>
      <w:r>
        <w:t xml:space="preserve"> </w:t>
      </w:r>
      <w:r>
        <w:t>النتائج</w:t>
      </w:r>
      <w:r>
        <w:t>" (Graph).</w:t>
      </w:r>
      <w:r>
        <w:br/>
        <w:t xml:space="preserve">  - </w:t>
      </w:r>
      <w:r>
        <w:t>زر</w:t>
      </w:r>
      <w:r>
        <w:t xml:space="preserve"> "</w:t>
      </w:r>
      <w:r>
        <w:t>تصدير</w:t>
      </w:r>
      <w:r>
        <w:t xml:space="preserve"> </w:t>
      </w:r>
      <w:r>
        <w:t>النتائج</w:t>
      </w:r>
      <w:r>
        <w:t xml:space="preserve"> </w:t>
      </w:r>
      <w:r>
        <w:t>إلى</w:t>
      </w:r>
      <w:r>
        <w:t xml:space="preserve"> </w:t>
      </w:r>
      <w:r>
        <w:t>ملف</w:t>
      </w:r>
      <w:r>
        <w:t xml:space="preserve"> Excel".</w:t>
      </w:r>
    </w:p>
    <w:p w14:paraId="1A33B0E6" w14:textId="77777777" w:rsidR="00063FD3" w:rsidRDefault="00635973">
      <w:pPr>
        <w:pStyle w:val="Heading1"/>
      </w:pPr>
      <w:r>
        <w:t>المدخلات</w:t>
      </w:r>
      <w:r>
        <w:t xml:space="preserve"> </w:t>
      </w:r>
      <w:r>
        <w:t>المطلوبة</w:t>
      </w:r>
      <w:r>
        <w:t xml:space="preserve"> </w:t>
      </w:r>
      <w:r>
        <w:t>من</w:t>
      </w:r>
      <w:r>
        <w:t xml:space="preserve"> </w:t>
      </w:r>
      <w:r>
        <w:t>المستخدم</w:t>
      </w:r>
      <w:r>
        <w:t>:</w:t>
      </w:r>
    </w:p>
    <w:p w14:paraId="4C163268" w14:textId="77777777" w:rsidR="00063FD3" w:rsidRDefault="00635973">
      <w:r>
        <w:t xml:space="preserve">- </w:t>
      </w:r>
      <w:r>
        <w:t>نوع</w:t>
      </w:r>
      <w:r>
        <w:t xml:space="preserve"> </w:t>
      </w:r>
      <w:r>
        <w:t>السائلين</w:t>
      </w:r>
      <w:r>
        <w:t xml:space="preserve"> (</w:t>
      </w:r>
      <w:r>
        <w:t>ماء،</w:t>
      </w:r>
      <w:r>
        <w:t xml:space="preserve"> </w:t>
      </w:r>
      <w:r>
        <w:t>زيت،</w:t>
      </w:r>
      <w:r>
        <w:t xml:space="preserve"> </w:t>
      </w:r>
      <w:r>
        <w:t>هواء،</w:t>
      </w:r>
      <w:r>
        <w:t xml:space="preserve"> </w:t>
      </w:r>
      <w:r>
        <w:t>نانوفلود</w:t>
      </w:r>
      <w:r>
        <w:t>...).</w:t>
      </w:r>
      <w:r>
        <w:br/>
        <w:t xml:space="preserve">- </w:t>
      </w:r>
      <w:r>
        <w:t>درجات</w:t>
      </w:r>
      <w:r>
        <w:t xml:space="preserve"> </w:t>
      </w:r>
      <w:r>
        <w:t>حرارة</w:t>
      </w:r>
      <w:r>
        <w:t xml:space="preserve"> </w:t>
      </w:r>
      <w:r>
        <w:t>الدخول</w:t>
      </w:r>
      <w:r>
        <w:t xml:space="preserve"> </w:t>
      </w:r>
      <w:r>
        <w:t>والخروج</w:t>
      </w:r>
      <w:r>
        <w:t xml:space="preserve"> </w:t>
      </w:r>
      <w:r>
        <w:t>للسائلين</w:t>
      </w:r>
      <w:r>
        <w:t>.</w:t>
      </w:r>
      <w:r>
        <w:br/>
        <w:t xml:space="preserve">- </w:t>
      </w:r>
      <w:r>
        <w:t>التدفقات</w:t>
      </w:r>
      <w:r>
        <w:t xml:space="preserve"> (</w:t>
      </w:r>
      <w:r>
        <w:t>لتر</w:t>
      </w:r>
      <w:r>
        <w:t>/</w:t>
      </w:r>
      <w:r>
        <w:t>دقيقة</w:t>
      </w:r>
      <w:r>
        <w:t xml:space="preserve"> </w:t>
      </w:r>
      <w:r>
        <w:t>أو</w:t>
      </w:r>
      <w:r>
        <w:t xml:space="preserve"> </w:t>
      </w:r>
      <w:r>
        <w:t>كغم</w:t>
      </w:r>
      <w:r>
        <w:t>/</w:t>
      </w:r>
      <w:r>
        <w:t>ثانية</w:t>
      </w:r>
      <w:r>
        <w:t xml:space="preserve">) </w:t>
      </w:r>
      <w:r>
        <w:t>للسائلين</w:t>
      </w:r>
      <w:r>
        <w:t>.</w:t>
      </w:r>
      <w:r>
        <w:br/>
        <w:t xml:space="preserve">- </w:t>
      </w:r>
      <w:r>
        <w:t>نوع</w:t>
      </w:r>
      <w:r>
        <w:t xml:space="preserve"> </w:t>
      </w:r>
      <w:r>
        <w:t>المبادل</w:t>
      </w:r>
      <w:r>
        <w:t xml:space="preserve"> (</w:t>
      </w:r>
      <w:r>
        <w:t>اختياري</w:t>
      </w:r>
      <w:r>
        <w:t xml:space="preserve">) </w:t>
      </w:r>
      <w:r>
        <w:t>أو</w:t>
      </w:r>
      <w:r>
        <w:t xml:space="preserve"> </w:t>
      </w:r>
      <w:r>
        <w:t>اختيار</w:t>
      </w:r>
      <w:r>
        <w:t xml:space="preserve"> "</w:t>
      </w:r>
      <w:r>
        <w:t>دعه</w:t>
      </w:r>
      <w:r>
        <w:t xml:space="preserve"> </w:t>
      </w:r>
      <w:r>
        <w:t>يختار</w:t>
      </w:r>
      <w:r>
        <w:t xml:space="preserve"> </w:t>
      </w:r>
      <w:r>
        <w:t>تلقائي</w:t>
      </w:r>
      <w:r>
        <w:t>".</w:t>
      </w:r>
      <w:r>
        <w:br/>
        <w:t xml:space="preserve">- </w:t>
      </w:r>
      <w:r>
        <w:t>مساحة</w:t>
      </w:r>
      <w:r>
        <w:t xml:space="preserve"> </w:t>
      </w:r>
      <w:r>
        <w:t>متاحة</w:t>
      </w:r>
      <w:r>
        <w:t xml:space="preserve"> </w:t>
      </w:r>
      <w:r>
        <w:t>إذا</w:t>
      </w:r>
      <w:r>
        <w:t xml:space="preserve"> </w:t>
      </w:r>
      <w:r>
        <w:t>كان</w:t>
      </w:r>
      <w:r>
        <w:t xml:space="preserve"> </w:t>
      </w:r>
      <w:r>
        <w:t>هناك</w:t>
      </w:r>
      <w:r>
        <w:t xml:space="preserve"> </w:t>
      </w:r>
      <w:r>
        <w:t>حدود</w:t>
      </w:r>
      <w:r>
        <w:t xml:space="preserve"> </w:t>
      </w:r>
      <w:r>
        <w:t>أبعاد</w:t>
      </w:r>
      <w:r>
        <w:t xml:space="preserve"> </w:t>
      </w:r>
      <w:r>
        <w:t>معينة</w:t>
      </w:r>
      <w:r>
        <w:t>.</w:t>
      </w:r>
      <w:r>
        <w:br/>
        <w:t xml:space="preserve">- </w:t>
      </w:r>
      <w:r>
        <w:t>ضغط</w:t>
      </w:r>
      <w:r>
        <w:t xml:space="preserve"> </w:t>
      </w:r>
      <w:r>
        <w:t>مسموح</w:t>
      </w:r>
      <w:r>
        <w:t xml:space="preserve"> </w:t>
      </w:r>
      <w:r>
        <w:t>به</w:t>
      </w:r>
      <w:r>
        <w:t xml:space="preserve"> </w:t>
      </w:r>
      <w:r>
        <w:t>لو</w:t>
      </w:r>
      <w:r>
        <w:t xml:space="preserve"> </w:t>
      </w:r>
      <w:r>
        <w:t>عندك</w:t>
      </w:r>
      <w:r>
        <w:t xml:space="preserve"> </w:t>
      </w:r>
      <w:r>
        <w:t>قيود</w:t>
      </w:r>
      <w:r>
        <w:t xml:space="preserve"> </w:t>
      </w:r>
      <w:r>
        <w:t>ضغط</w:t>
      </w:r>
      <w:r>
        <w:t>.</w:t>
      </w:r>
      <w:r>
        <w:br/>
        <w:t xml:space="preserve">- </w:t>
      </w:r>
      <w:r>
        <w:t>خيارات</w:t>
      </w:r>
      <w:r>
        <w:t xml:space="preserve"> </w:t>
      </w:r>
      <w:r>
        <w:t>تحسين</w:t>
      </w:r>
      <w:r>
        <w:t xml:space="preserve"> </w:t>
      </w:r>
      <w:r>
        <w:t>إضافية</w:t>
      </w:r>
      <w:r>
        <w:t xml:space="preserve"> (</w:t>
      </w:r>
      <w:r>
        <w:t>نانوفلود،</w:t>
      </w:r>
      <w:r>
        <w:t xml:space="preserve"> </w:t>
      </w:r>
      <w:r>
        <w:t>فقاعات</w:t>
      </w:r>
      <w:r>
        <w:t xml:space="preserve"> </w:t>
      </w:r>
      <w:r>
        <w:t>هواء،</w:t>
      </w:r>
      <w:r>
        <w:t xml:space="preserve"> </w:t>
      </w:r>
      <w:r>
        <w:t>بافلز</w:t>
      </w:r>
      <w:r>
        <w:t xml:space="preserve"> </w:t>
      </w:r>
      <w:r>
        <w:t>مطورة</w:t>
      </w:r>
      <w:r>
        <w:t>).</w:t>
      </w:r>
      <w:r>
        <w:br/>
        <w:t xml:space="preserve">- </w:t>
      </w:r>
      <w:r>
        <w:t>استيراد</w:t>
      </w:r>
      <w:r>
        <w:t xml:space="preserve"> </w:t>
      </w:r>
      <w:r>
        <w:t>تصميم</w:t>
      </w:r>
      <w:r>
        <w:t xml:space="preserve"> </w:t>
      </w:r>
      <w:r>
        <w:t>مبادل</w:t>
      </w:r>
      <w:r>
        <w:t xml:space="preserve"> </w:t>
      </w:r>
      <w:r>
        <w:t>موجود</w:t>
      </w:r>
      <w:r>
        <w:t xml:space="preserve"> (</w:t>
      </w:r>
      <w:r>
        <w:t>ملف</w:t>
      </w:r>
      <w:r>
        <w:t xml:space="preserve"> Excel </w:t>
      </w:r>
      <w:r>
        <w:t>أو</w:t>
      </w:r>
      <w:r>
        <w:t xml:space="preserve"> </w:t>
      </w:r>
      <w:r>
        <w:t>نصي</w:t>
      </w:r>
      <w:r>
        <w:t>).</w:t>
      </w:r>
    </w:p>
    <w:p w14:paraId="0A98AB3B" w14:textId="77777777" w:rsidR="00063FD3" w:rsidRDefault="00635973">
      <w:pPr>
        <w:pStyle w:val="Heading1"/>
      </w:pPr>
      <w:r>
        <w:t>العمليات</w:t>
      </w:r>
      <w:r>
        <w:t xml:space="preserve"> </w:t>
      </w:r>
      <w:r>
        <w:t>التي</w:t>
      </w:r>
      <w:r>
        <w:t xml:space="preserve"> </w:t>
      </w:r>
      <w:r>
        <w:t>يقوم</w:t>
      </w:r>
      <w:r>
        <w:t xml:space="preserve"> </w:t>
      </w:r>
      <w:r>
        <w:t>بها</w:t>
      </w:r>
      <w:r>
        <w:t xml:space="preserve"> </w:t>
      </w:r>
      <w:r>
        <w:t>البرنامج</w:t>
      </w:r>
      <w:r>
        <w:t>:</w:t>
      </w:r>
    </w:p>
    <w:p w14:paraId="1DEDBC0B" w14:textId="77777777" w:rsidR="00063FD3" w:rsidRDefault="00635973">
      <w:r>
        <w:t xml:space="preserve">- </w:t>
      </w:r>
      <w:r>
        <w:t>استشارة</w:t>
      </w:r>
      <w:r>
        <w:t xml:space="preserve"> </w:t>
      </w:r>
      <w:r>
        <w:t>نوع</w:t>
      </w:r>
      <w:r>
        <w:t xml:space="preserve"> </w:t>
      </w:r>
      <w:r>
        <w:t>المبادل</w:t>
      </w:r>
      <w:r>
        <w:t xml:space="preserve"> </w:t>
      </w:r>
      <w:r>
        <w:t>باستخدام</w:t>
      </w:r>
      <w:r>
        <w:t xml:space="preserve"> </w:t>
      </w:r>
      <w:r>
        <w:t>قواعد</w:t>
      </w:r>
      <w:r>
        <w:t xml:space="preserve"> </w:t>
      </w:r>
      <w:r>
        <w:t>معرفة</w:t>
      </w:r>
      <w:r>
        <w:t>.</w:t>
      </w:r>
      <w:r>
        <w:br/>
        <w:t xml:space="preserve">- </w:t>
      </w:r>
      <w:r>
        <w:t>توصيات</w:t>
      </w:r>
      <w:r>
        <w:t xml:space="preserve"> </w:t>
      </w:r>
      <w:r>
        <w:t>تحسين</w:t>
      </w:r>
      <w:r>
        <w:t xml:space="preserve"> </w:t>
      </w:r>
      <w:r>
        <w:t>الأداء</w:t>
      </w:r>
      <w:r>
        <w:t xml:space="preserve"> (</w:t>
      </w:r>
      <w:r>
        <w:t>مثل</w:t>
      </w:r>
      <w:r>
        <w:t xml:space="preserve"> </w:t>
      </w:r>
      <w:r>
        <w:t>استخدام</w:t>
      </w:r>
      <w:r>
        <w:t xml:space="preserve"> </w:t>
      </w:r>
      <w:r>
        <w:t>نانوفلود</w:t>
      </w:r>
      <w:r>
        <w:t>).</w:t>
      </w:r>
      <w:r>
        <w:br/>
      </w:r>
      <w:r>
        <w:lastRenderedPageBreak/>
        <w:t xml:space="preserve">- </w:t>
      </w:r>
      <w:r>
        <w:t>حساب</w:t>
      </w:r>
      <w:r>
        <w:t xml:space="preserve"> </w:t>
      </w:r>
      <w:r>
        <w:t>أداء</w:t>
      </w:r>
      <w:r>
        <w:t xml:space="preserve"> </w:t>
      </w:r>
      <w:r>
        <w:t>تقريبي</w:t>
      </w:r>
      <w:r>
        <w:t xml:space="preserve"> (</w:t>
      </w:r>
      <w:r>
        <w:t>مثلاً</w:t>
      </w:r>
      <w:r>
        <w:t xml:space="preserve"> NTU-effectiveness).</w:t>
      </w:r>
      <w:r>
        <w:br/>
        <w:t xml:space="preserve">- </w:t>
      </w:r>
      <w:r>
        <w:t>رسم</w:t>
      </w:r>
      <w:r>
        <w:t xml:space="preserve"> </w:t>
      </w:r>
      <w:r>
        <w:t>النتائج</w:t>
      </w:r>
      <w:r>
        <w:t xml:space="preserve"> (</w:t>
      </w:r>
      <w:r>
        <w:t>مثل</w:t>
      </w:r>
      <w:r>
        <w:t xml:space="preserve"> </w:t>
      </w:r>
      <w:r>
        <w:t>تغير</w:t>
      </w:r>
      <w:r>
        <w:t xml:space="preserve"> </w:t>
      </w:r>
      <w:r>
        <w:t>درجة</w:t>
      </w:r>
      <w:r>
        <w:t xml:space="preserve"> </w:t>
      </w:r>
      <w:r>
        <w:t>الحرارة</w:t>
      </w:r>
      <w:r>
        <w:t xml:space="preserve"> </w:t>
      </w:r>
      <w:r>
        <w:t>مع</w:t>
      </w:r>
      <w:r>
        <w:t xml:space="preserve"> </w:t>
      </w:r>
      <w:r>
        <w:t>الطول</w:t>
      </w:r>
      <w:r>
        <w:t>).</w:t>
      </w:r>
      <w:r>
        <w:br/>
        <w:t xml:space="preserve">- </w:t>
      </w:r>
      <w:r>
        <w:t>تصدير</w:t>
      </w:r>
      <w:r>
        <w:t xml:space="preserve"> </w:t>
      </w:r>
      <w:r>
        <w:t>النتائج</w:t>
      </w:r>
      <w:r>
        <w:t xml:space="preserve"> </w:t>
      </w:r>
      <w:r>
        <w:t>إلى</w:t>
      </w:r>
      <w:r>
        <w:t xml:space="preserve"> </w:t>
      </w:r>
      <w:r>
        <w:t>ملف</w:t>
      </w:r>
      <w:r>
        <w:t xml:space="preserve"> Excel.</w:t>
      </w:r>
    </w:p>
    <w:p w14:paraId="4453C205" w14:textId="77777777" w:rsidR="00063FD3" w:rsidRDefault="00635973">
      <w:pPr>
        <w:pStyle w:val="Heading1"/>
      </w:pPr>
      <w:r>
        <w:t>المخرجات</w:t>
      </w:r>
      <w:r>
        <w:t xml:space="preserve"> </w:t>
      </w:r>
      <w:r>
        <w:t>التي</w:t>
      </w:r>
      <w:r>
        <w:t xml:space="preserve"> </w:t>
      </w:r>
      <w:r>
        <w:t>يعطيها</w:t>
      </w:r>
      <w:r>
        <w:t xml:space="preserve"> </w:t>
      </w:r>
      <w:r>
        <w:t>البرنامج</w:t>
      </w:r>
      <w:r>
        <w:t>:</w:t>
      </w:r>
    </w:p>
    <w:p w14:paraId="5C47135B" w14:textId="77777777" w:rsidR="00063FD3" w:rsidRDefault="00635973">
      <w:r>
        <w:t xml:space="preserve">- </w:t>
      </w:r>
      <w:r>
        <w:t>نوع</w:t>
      </w:r>
      <w:r>
        <w:t xml:space="preserve"> </w:t>
      </w:r>
      <w:r>
        <w:t>المبادل</w:t>
      </w:r>
      <w:r>
        <w:t xml:space="preserve"> </w:t>
      </w:r>
      <w:r>
        <w:t>المقترح</w:t>
      </w:r>
      <w:r>
        <w:t>.</w:t>
      </w:r>
      <w:r>
        <w:br/>
        <w:t xml:space="preserve">- </w:t>
      </w:r>
      <w:r>
        <w:t>رسم</w:t>
      </w:r>
      <w:r>
        <w:t xml:space="preserve"> </w:t>
      </w:r>
      <w:r>
        <w:t>بياني</w:t>
      </w:r>
      <w:r>
        <w:t xml:space="preserve"> (</w:t>
      </w:r>
      <w:r>
        <w:t>درجة</w:t>
      </w:r>
      <w:r>
        <w:t xml:space="preserve"> </w:t>
      </w:r>
      <w:r>
        <w:t>الحرارة</w:t>
      </w:r>
      <w:r>
        <w:t xml:space="preserve"> </w:t>
      </w:r>
      <w:r>
        <w:t>مقابل</w:t>
      </w:r>
      <w:r>
        <w:t xml:space="preserve"> </w:t>
      </w:r>
      <w:r>
        <w:t>الطول،</w:t>
      </w:r>
      <w:r>
        <w:t xml:space="preserve"> </w:t>
      </w:r>
      <w:r>
        <w:t>فعالية</w:t>
      </w:r>
      <w:r>
        <w:t xml:space="preserve"> </w:t>
      </w:r>
      <w:r>
        <w:t>مقابل</w:t>
      </w:r>
      <w:r>
        <w:t xml:space="preserve"> </w:t>
      </w:r>
      <w:r>
        <w:t>التدفق</w:t>
      </w:r>
      <w:r>
        <w:t>).</w:t>
      </w:r>
      <w:r>
        <w:br/>
        <w:t xml:space="preserve">- </w:t>
      </w:r>
      <w:r>
        <w:t>توصيات</w:t>
      </w:r>
      <w:r>
        <w:t xml:space="preserve"> </w:t>
      </w:r>
      <w:r>
        <w:t>تحسين</w:t>
      </w:r>
      <w:r>
        <w:t xml:space="preserve"> </w:t>
      </w:r>
      <w:r>
        <w:t>الأداء</w:t>
      </w:r>
      <w:r>
        <w:t>.</w:t>
      </w:r>
      <w:r>
        <w:br/>
        <w:t xml:space="preserve">- </w:t>
      </w:r>
      <w:r>
        <w:t>ملف</w:t>
      </w:r>
      <w:r>
        <w:t xml:space="preserve"> Excel </w:t>
      </w:r>
      <w:r>
        <w:t>مع</w:t>
      </w:r>
      <w:r>
        <w:t xml:space="preserve"> </w:t>
      </w:r>
      <w:r>
        <w:t>الحسابات</w:t>
      </w:r>
      <w:r>
        <w:t xml:space="preserve"> </w:t>
      </w:r>
      <w:r>
        <w:t>والنتائج</w:t>
      </w:r>
      <w:r>
        <w:t>.</w:t>
      </w:r>
    </w:p>
    <w:p w14:paraId="2DBE6639" w14:textId="77777777" w:rsidR="00063FD3" w:rsidRDefault="00635973">
      <w:pPr>
        <w:pStyle w:val="Heading1"/>
      </w:pPr>
      <w:r>
        <w:t>مميزات</w:t>
      </w:r>
      <w:r>
        <w:t xml:space="preserve"> </w:t>
      </w:r>
      <w:r>
        <w:t>إضافية</w:t>
      </w:r>
      <w:r>
        <w:t xml:space="preserve"> </w:t>
      </w:r>
      <w:r>
        <w:t>مستقبلية</w:t>
      </w:r>
      <w:r>
        <w:t xml:space="preserve"> (</w:t>
      </w:r>
      <w:r>
        <w:t>عند</w:t>
      </w:r>
      <w:r>
        <w:t xml:space="preserve"> </w:t>
      </w:r>
      <w:r>
        <w:t>تطوير</w:t>
      </w:r>
      <w:r>
        <w:t xml:space="preserve"> </w:t>
      </w:r>
      <w:r>
        <w:t>النسخة</w:t>
      </w:r>
      <w:r>
        <w:t xml:space="preserve"> </w:t>
      </w:r>
      <w:r>
        <w:t>المتقدمة</w:t>
      </w:r>
      <w:r>
        <w:t>):</w:t>
      </w:r>
    </w:p>
    <w:p w14:paraId="7C645C37" w14:textId="77777777" w:rsidR="00063FD3" w:rsidRDefault="00635973">
      <w:r>
        <w:t xml:space="preserve">- </w:t>
      </w:r>
      <w:r>
        <w:t>الذكاء</w:t>
      </w:r>
      <w:r>
        <w:t xml:space="preserve"> </w:t>
      </w:r>
      <w:r>
        <w:t>الاصطناعي</w:t>
      </w:r>
      <w:r>
        <w:t xml:space="preserve"> </w:t>
      </w:r>
      <w:r>
        <w:t>يقترح</w:t>
      </w:r>
      <w:r>
        <w:t xml:space="preserve"> </w:t>
      </w:r>
      <w:r>
        <w:t>تصميم</w:t>
      </w:r>
      <w:r>
        <w:t xml:space="preserve"> </w:t>
      </w:r>
      <w:r>
        <w:t>مبتكر</w:t>
      </w:r>
      <w:r>
        <w:t xml:space="preserve"> </w:t>
      </w:r>
      <w:r>
        <w:t>للبافلز</w:t>
      </w:r>
      <w:r>
        <w:t>.</w:t>
      </w:r>
      <w:r>
        <w:br/>
        <w:t xml:space="preserve">- </w:t>
      </w:r>
      <w:r>
        <w:t>محاكاة</w:t>
      </w:r>
      <w:r>
        <w:t xml:space="preserve"> </w:t>
      </w:r>
      <w:r>
        <w:t>مبسطة</w:t>
      </w:r>
      <w:r>
        <w:t xml:space="preserve"> </w:t>
      </w:r>
      <w:r>
        <w:t>للجريان</w:t>
      </w:r>
      <w:r>
        <w:t xml:space="preserve"> </w:t>
      </w:r>
      <w:r>
        <w:t>داخل</w:t>
      </w:r>
      <w:r>
        <w:t xml:space="preserve"> </w:t>
      </w:r>
      <w:r>
        <w:t>المبادل</w:t>
      </w:r>
      <w:r>
        <w:t>.</w:t>
      </w:r>
      <w:r>
        <w:br/>
        <w:t xml:space="preserve">- </w:t>
      </w:r>
      <w:r>
        <w:t>دعم</w:t>
      </w:r>
      <w:r>
        <w:t xml:space="preserve"> </w:t>
      </w:r>
      <w:r>
        <w:t>قراءة</w:t>
      </w:r>
      <w:r>
        <w:t xml:space="preserve"> </w:t>
      </w:r>
      <w:r>
        <w:t>ملفات</w:t>
      </w:r>
      <w:r>
        <w:t xml:space="preserve"> CAD </w:t>
      </w:r>
      <w:r>
        <w:t>مبسطة</w:t>
      </w:r>
      <w:r>
        <w:t>.</w:t>
      </w:r>
      <w:r>
        <w:br/>
        <w:t xml:space="preserve">- </w:t>
      </w:r>
      <w:r>
        <w:t>ربطه</w:t>
      </w:r>
      <w:r>
        <w:t xml:space="preserve"> </w:t>
      </w:r>
      <w:r>
        <w:t>مع</w:t>
      </w:r>
      <w:r>
        <w:t xml:space="preserve"> </w:t>
      </w:r>
      <w:r>
        <w:t>برامج</w:t>
      </w:r>
      <w:r>
        <w:t xml:space="preserve"> </w:t>
      </w:r>
      <w:r>
        <w:t>رسم</w:t>
      </w:r>
      <w:r>
        <w:t xml:space="preserve"> </w:t>
      </w:r>
      <w:r>
        <w:t>ثلاثي</w:t>
      </w:r>
      <w:r>
        <w:t xml:space="preserve"> </w:t>
      </w:r>
      <w:r>
        <w:t>الأبعاد</w:t>
      </w:r>
      <w:r>
        <w:t>.</w:t>
      </w:r>
    </w:p>
    <w:p w14:paraId="31329D12" w14:textId="77777777" w:rsidR="00063FD3" w:rsidRDefault="00635973">
      <w:pPr>
        <w:pStyle w:val="Heading1"/>
      </w:pPr>
      <w:r>
        <w:t>نموذج</w:t>
      </w:r>
      <w:r>
        <w:t xml:space="preserve"> </w:t>
      </w:r>
      <w:r>
        <w:t>مبسط</w:t>
      </w:r>
      <w:r>
        <w:t xml:space="preserve"> </w:t>
      </w:r>
      <w:r>
        <w:t>كيف</w:t>
      </w:r>
      <w:r>
        <w:t xml:space="preserve"> </w:t>
      </w:r>
      <w:r>
        <w:t>يتصرف</w:t>
      </w:r>
      <w:r>
        <w:t xml:space="preserve"> </w:t>
      </w:r>
      <w:r>
        <w:t>البرنامج</w:t>
      </w:r>
      <w:r>
        <w:t>:</w:t>
      </w:r>
    </w:p>
    <w:p w14:paraId="7DC09560" w14:textId="77777777" w:rsidR="00063FD3" w:rsidRDefault="00635973">
      <w:r>
        <w:t xml:space="preserve">1. </w:t>
      </w:r>
      <w:r>
        <w:t>يفتح</w:t>
      </w:r>
      <w:r>
        <w:t xml:space="preserve"> </w:t>
      </w:r>
      <w:r>
        <w:t>المستخدم</w:t>
      </w:r>
      <w:r>
        <w:t xml:space="preserve"> </w:t>
      </w:r>
      <w:r>
        <w:t>البرنامج</w:t>
      </w:r>
      <w:r>
        <w:t>.</w:t>
      </w:r>
      <w:r>
        <w:br/>
        <w:t xml:space="preserve">2. </w:t>
      </w:r>
      <w:r>
        <w:t>يدخل</w:t>
      </w:r>
      <w:r>
        <w:t xml:space="preserve"> </w:t>
      </w:r>
      <w:r>
        <w:t>درجات</w:t>
      </w:r>
      <w:r>
        <w:t xml:space="preserve"> </w:t>
      </w:r>
      <w:r>
        <w:t>الحرارة،</w:t>
      </w:r>
      <w:r>
        <w:t xml:space="preserve"> </w:t>
      </w:r>
      <w:r>
        <w:t>التدفقات،</w:t>
      </w:r>
      <w:r>
        <w:t xml:space="preserve"> </w:t>
      </w:r>
      <w:r>
        <w:t>نوع</w:t>
      </w:r>
      <w:r>
        <w:t xml:space="preserve"> </w:t>
      </w:r>
      <w:r>
        <w:t>السائلين</w:t>
      </w:r>
      <w:r>
        <w:t>.</w:t>
      </w:r>
      <w:r>
        <w:br/>
        <w:t xml:space="preserve">3. </w:t>
      </w:r>
      <w:r>
        <w:t>يضغط</w:t>
      </w:r>
      <w:r>
        <w:t xml:space="preserve"> </w:t>
      </w:r>
      <w:r>
        <w:t>زر</w:t>
      </w:r>
      <w:r>
        <w:t xml:space="preserve"> "</w:t>
      </w:r>
      <w:r>
        <w:t>استشارة</w:t>
      </w:r>
      <w:r>
        <w:t>".</w:t>
      </w:r>
      <w:r>
        <w:br/>
        <w:t xml:space="preserve">4. </w:t>
      </w:r>
      <w:r>
        <w:t>البرنامج</w:t>
      </w:r>
      <w:r>
        <w:t xml:space="preserve"> </w:t>
      </w:r>
      <w:r>
        <w:t>يعطيه</w:t>
      </w:r>
      <w:r>
        <w:t xml:space="preserve"> </w:t>
      </w:r>
      <w:r>
        <w:t>نوع</w:t>
      </w:r>
      <w:r>
        <w:t xml:space="preserve"> </w:t>
      </w:r>
      <w:r>
        <w:t>المبادل</w:t>
      </w:r>
      <w:r>
        <w:t xml:space="preserve"> </w:t>
      </w:r>
      <w:r>
        <w:t>المقترح</w:t>
      </w:r>
      <w:r>
        <w:t xml:space="preserve"> + </w:t>
      </w:r>
      <w:r>
        <w:t>توصيات</w:t>
      </w:r>
      <w:r>
        <w:t xml:space="preserve"> </w:t>
      </w:r>
      <w:r>
        <w:t>تحسين</w:t>
      </w:r>
      <w:r>
        <w:t>.</w:t>
      </w:r>
      <w:r>
        <w:br/>
        <w:t xml:space="preserve">5. </w:t>
      </w:r>
      <w:r>
        <w:t>المستخدم</w:t>
      </w:r>
      <w:r>
        <w:t xml:space="preserve"> </w:t>
      </w:r>
      <w:r>
        <w:t>يضغط</w:t>
      </w:r>
      <w:r>
        <w:t xml:space="preserve"> </w:t>
      </w:r>
      <w:r>
        <w:t>زر</w:t>
      </w:r>
      <w:r>
        <w:t xml:space="preserve"> "</w:t>
      </w:r>
      <w:r>
        <w:t>محاكاة</w:t>
      </w:r>
      <w:r>
        <w:t xml:space="preserve"> </w:t>
      </w:r>
      <w:r>
        <w:t>تقريبية</w:t>
      </w:r>
      <w:r>
        <w:t>".</w:t>
      </w:r>
      <w:r>
        <w:br/>
        <w:t xml:space="preserve">6. </w:t>
      </w:r>
      <w:r>
        <w:t>البرنامج</w:t>
      </w:r>
      <w:r>
        <w:t xml:space="preserve"> </w:t>
      </w:r>
      <w:r>
        <w:t>يعطيه</w:t>
      </w:r>
      <w:r>
        <w:t xml:space="preserve"> </w:t>
      </w:r>
      <w:r>
        <w:t>رسم</w:t>
      </w:r>
      <w:r>
        <w:t xml:space="preserve"> </w:t>
      </w:r>
      <w:r>
        <w:t>تغير</w:t>
      </w:r>
      <w:r>
        <w:t xml:space="preserve"> </w:t>
      </w:r>
      <w:r>
        <w:t>درجات</w:t>
      </w:r>
      <w:r>
        <w:t xml:space="preserve"> </w:t>
      </w:r>
      <w:r>
        <w:t>الحرارة</w:t>
      </w:r>
      <w:r>
        <w:t xml:space="preserve"> + </w:t>
      </w:r>
      <w:r>
        <w:t>كفاءة</w:t>
      </w:r>
      <w:r>
        <w:t xml:space="preserve"> + </w:t>
      </w:r>
      <w:r>
        <w:t>ضغط</w:t>
      </w:r>
      <w:r>
        <w:t xml:space="preserve"> </w:t>
      </w:r>
      <w:r>
        <w:t>مفقود</w:t>
      </w:r>
      <w:r>
        <w:t>.</w:t>
      </w:r>
      <w:r>
        <w:br/>
        <w:t xml:space="preserve">7. </w:t>
      </w:r>
      <w:r>
        <w:t>المستخدم</w:t>
      </w:r>
      <w:r>
        <w:t xml:space="preserve"> </w:t>
      </w:r>
      <w:r>
        <w:t>يصدر</w:t>
      </w:r>
      <w:r>
        <w:t xml:space="preserve"> </w:t>
      </w:r>
      <w:r>
        <w:t>النتائج</w:t>
      </w:r>
      <w:r>
        <w:t xml:space="preserve"> </w:t>
      </w:r>
      <w:r>
        <w:t>إلى</w:t>
      </w:r>
      <w:r>
        <w:t xml:space="preserve"> </w:t>
      </w:r>
      <w:r>
        <w:t>ملف</w:t>
      </w:r>
      <w:r>
        <w:t xml:space="preserve"> Excel.</w:t>
      </w:r>
    </w:p>
    <w:p w14:paraId="602F7BE9" w14:textId="77777777" w:rsidR="00063FD3" w:rsidRDefault="00635973">
      <w:pPr>
        <w:pStyle w:val="Heading1"/>
      </w:pPr>
      <w:r>
        <w:t>اللغات</w:t>
      </w:r>
      <w:r>
        <w:t xml:space="preserve"> </w:t>
      </w:r>
      <w:r>
        <w:t>والتقنيات</w:t>
      </w:r>
      <w:r>
        <w:t xml:space="preserve"> </w:t>
      </w:r>
      <w:r>
        <w:t>المقترحة</w:t>
      </w:r>
      <w:r>
        <w:t xml:space="preserve"> </w:t>
      </w:r>
      <w:r>
        <w:t>للتنفيذ</w:t>
      </w:r>
      <w:r>
        <w:t>:</w:t>
      </w:r>
    </w:p>
    <w:p w14:paraId="18B17309" w14:textId="77777777" w:rsidR="00063FD3" w:rsidRDefault="00635973">
      <w:r>
        <w:t xml:space="preserve">- </w:t>
      </w:r>
      <w:r>
        <w:t>الواجهة</w:t>
      </w:r>
      <w:r>
        <w:t xml:space="preserve">: Python - Tkinter </w:t>
      </w:r>
      <w:r>
        <w:t>أو</w:t>
      </w:r>
      <w:r>
        <w:t xml:space="preserve"> PyQT</w:t>
      </w:r>
      <w:r>
        <w:br/>
        <w:t xml:space="preserve">- </w:t>
      </w:r>
      <w:r>
        <w:t>الحسابات</w:t>
      </w:r>
      <w:r>
        <w:t xml:space="preserve"> </w:t>
      </w:r>
      <w:r>
        <w:t>العلمية</w:t>
      </w:r>
      <w:r>
        <w:t>: Python - Numpy, Scipy</w:t>
      </w:r>
      <w:r>
        <w:br/>
        <w:t xml:space="preserve">- </w:t>
      </w:r>
      <w:r>
        <w:t>الرسم</w:t>
      </w:r>
      <w:r>
        <w:t xml:space="preserve"> </w:t>
      </w:r>
      <w:r>
        <w:t>البياني</w:t>
      </w:r>
      <w:r>
        <w:t>: Python - Matplotlib</w:t>
      </w:r>
      <w:r>
        <w:br/>
        <w:t xml:space="preserve">- </w:t>
      </w:r>
      <w:r>
        <w:t>التعامل</w:t>
      </w:r>
      <w:r>
        <w:t xml:space="preserve"> </w:t>
      </w:r>
      <w:r>
        <w:t>مع</w:t>
      </w:r>
      <w:r>
        <w:t xml:space="preserve"> </w:t>
      </w:r>
      <w:r>
        <w:t>ملفات</w:t>
      </w:r>
      <w:r>
        <w:t xml:space="preserve"> Excel: Python - Pandas</w:t>
      </w:r>
      <w:r>
        <w:br/>
        <w:t xml:space="preserve">- </w:t>
      </w:r>
      <w:r>
        <w:t>بناء</w:t>
      </w:r>
      <w:r>
        <w:t xml:space="preserve"> </w:t>
      </w:r>
      <w:r>
        <w:t>نماذج</w:t>
      </w:r>
      <w:r>
        <w:t xml:space="preserve"> </w:t>
      </w:r>
      <w:r>
        <w:t>ذكاء</w:t>
      </w:r>
      <w:r>
        <w:t xml:space="preserve"> </w:t>
      </w:r>
      <w:r>
        <w:t>صناعي</w:t>
      </w:r>
      <w:r>
        <w:t xml:space="preserve"> </w:t>
      </w:r>
      <w:r>
        <w:t>لاحقًا</w:t>
      </w:r>
      <w:r>
        <w:t xml:space="preserve">: TensorFlow </w:t>
      </w:r>
      <w:r>
        <w:t>أو</w:t>
      </w:r>
      <w:r>
        <w:t xml:space="preserve"> Scikit-learn</w:t>
      </w:r>
    </w:p>
    <w:sectPr w:rsidR="00063F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4146958">
    <w:abstractNumId w:val="8"/>
  </w:num>
  <w:num w:numId="2" w16cid:durableId="1223978447">
    <w:abstractNumId w:val="6"/>
  </w:num>
  <w:num w:numId="3" w16cid:durableId="654384037">
    <w:abstractNumId w:val="5"/>
  </w:num>
  <w:num w:numId="4" w16cid:durableId="1769618067">
    <w:abstractNumId w:val="4"/>
  </w:num>
  <w:num w:numId="5" w16cid:durableId="1876191093">
    <w:abstractNumId w:val="7"/>
  </w:num>
  <w:num w:numId="6" w16cid:durableId="653342061">
    <w:abstractNumId w:val="3"/>
  </w:num>
  <w:num w:numId="7" w16cid:durableId="884751673">
    <w:abstractNumId w:val="2"/>
  </w:num>
  <w:num w:numId="8" w16cid:durableId="721297395">
    <w:abstractNumId w:val="1"/>
  </w:num>
  <w:num w:numId="9" w16cid:durableId="57601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ocumentProtection w:edit="readOnly" w:enforcement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FD3"/>
    <w:rsid w:val="0015074B"/>
    <w:rsid w:val="0029639D"/>
    <w:rsid w:val="002A464A"/>
    <w:rsid w:val="00326F90"/>
    <w:rsid w:val="00635973"/>
    <w:rsid w:val="00AA1D8D"/>
    <w:rsid w:val="00B47730"/>
    <w:rsid w:val="00C512C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3DD09"/>
  <w14:defaultImageDpi w14:val="300"/>
  <w15:docId w15:val="{98746B53-02EF-FD48-9428-9A99C046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1929</Characters>
  <Application>Microsoft Office Word</Application>
  <DocSecurity>8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alyaa qasim</cp:lastModifiedBy>
  <cp:revision>2</cp:revision>
  <dcterms:created xsi:type="dcterms:W3CDTF">2025-04-11T20:09:00Z</dcterms:created>
  <dcterms:modified xsi:type="dcterms:W3CDTF">2025-04-11T20:09:00Z</dcterms:modified>
  <cp:category/>
</cp:coreProperties>
</file>